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C91D7" w14:textId="77777777" w:rsidR="00177DAF" w:rsidRDefault="00000000">
      <w:pPr>
        <w:jc w:val="center"/>
      </w:pPr>
      <w:r>
        <w:rPr>
          <w:b/>
          <w:sz w:val="36"/>
        </w:rPr>
        <w:t>CS 300 Project One — Pseudocode and Runtime Analysis</w:t>
      </w:r>
    </w:p>
    <w:p w14:paraId="704C8643" w14:textId="77777777" w:rsidR="00177DAF" w:rsidRDefault="00000000">
      <w:pPr>
        <w:jc w:val="center"/>
      </w:pPr>
      <w:r>
        <w:br/>
        <w:t>Student: Adryan Knight</w:t>
      </w:r>
      <w:r>
        <w:br/>
        <w:t>Date: August 08, 2025</w:t>
      </w:r>
    </w:p>
    <w:p w14:paraId="42C7AE6D" w14:textId="77777777" w:rsidR="00177DAF" w:rsidRDefault="00000000">
      <w:r>
        <w:br w:type="page"/>
      </w:r>
    </w:p>
    <w:p w14:paraId="017B6FA2" w14:textId="77777777" w:rsidR="00177DAF" w:rsidRDefault="00000000">
      <w:pPr>
        <w:pStyle w:val="Heading1"/>
      </w:pPr>
      <w:r>
        <w:lastRenderedPageBreak/>
        <w:t>Introduction</w:t>
      </w:r>
    </w:p>
    <w:p w14:paraId="777639C5" w14:textId="77777777" w:rsidR="00177DAF" w:rsidRDefault="00000000">
      <w:r>
        <w:t>This project implements ABCU’s course advising tool that loads course data, validates prerequisites, and supports two advising tasks: (1) print all Computer Science courses in alphanumeric order and (2) print a single course’s title and prerequisites. To explore performance and design trade‑offs, the same functionality is implemented with three data structures: a dynamic array (vector), a chained hash table, and a binary search tree (BST). The report explains each approach, provides complexity analysis, and recommends a structure for production.</w:t>
      </w:r>
    </w:p>
    <w:p w14:paraId="0D9322F2" w14:textId="77777777" w:rsidR="00177DAF" w:rsidRDefault="00000000">
      <w:pPr>
        <w:pStyle w:val="Heading1"/>
      </w:pPr>
      <w:r>
        <w:t>Common Program Design</w:t>
      </w:r>
    </w:p>
    <w:p w14:paraId="60B05DFA" w14:textId="77777777" w:rsidR="00177DAF" w:rsidRDefault="00000000">
      <w:r>
        <w:t>All implementations share a Course record (courseNumber, courseTitle, prerequisites), a CSV parsing routine, and a validator that flags missing prerequisite definitions. Each data structure exposes load, list‑all, and print‑one operations using consistent interfaces.</w:t>
      </w:r>
    </w:p>
    <w:p w14:paraId="69122545" w14:textId="77777777" w:rsidR="00177DAF" w:rsidRDefault="00000000">
      <w:pPr>
        <w:pStyle w:val="Heading1"/>
      </w:pPr>
      <w:r>
        <w:t>Vector Implementation (Milestone 1)</w:t>
      </w:r>
    </w:p>
    <w:p w14:paraId="782CC605" w14:textId="77777777" w:rsidR="00177DAF" w:rsidRDefault="00000000">
      <w:r>
        <w:t>Courses are stored in a dynamic array. Loading appends objects. Listing all courses sorts by courseNumber; printing one course uses a linear scan.</w:t>
      </w:r>
    </w:p>
    <w:p w14:paraId="68B5949E" w14:textId="77777777" w:rsidR="00177DAF" w:rsidRDefault="00000000">
      <w:r>
        <w:t>Complexity (worst case):</w:t>
      </w:r>
    </w:p>
    <w:tbl>
      <w:tblPr>
        <w:tblStyle w:val="LightList-Accent1"/>
        <w:tblW w:w="0" w:type="auto"/>
        <w:tblLook w:val="04A0" w:firstRow="1" w:lastRow="0" w:firstColumn="1" w:lastColumn="0" w:noHBand="0" w:noVBand="1"/>
      </w:tblPr>
      <w:tblGrid>
        <w:gridCol w:w="4320"/>
        <w:gridCol w:w="4320"/>
      </w:tblGrid>
      <w:tr w:rsidR="00177DAF" w14:paraId="1DBE54F6" w14:textId="77777777" w:rsidTr="00177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135355" w14:textId="77777777" w:rsidR="00177DAF" w:rsidRDefault="00000000">
            <w:r>
              <w:t>Operation</w:t>
            </w:r>
          </w:p>
        </w:tc>
        <w:tc>
          <w:tcPr>
            <w:tcW w:w="4320" w:type="dxa"/>
          </w:tcPr>
          <w:p w14:paraId="1570A6DE" w14:textId="77777777" w:rsidR="00177DAF" w:rsidRDefault="00000000">
            <w:pPr>
              <w:cnfStyle w:val="100000000000" w:firstRow="1" w:lastRow="0" w:firstColumn="0" w:lastColumn="0" w:oddVBand="0" w:evenVBand="0" w:oddHBand="0" w:evenHBand="0" w:firstRowFirstColumn="0" w:firstRowLastColumn="0" w:lastRowFirstColumn="0" w:lastRowLastColumn="0"/>
            </w:pPr>
            <w:r>
              <w:t>Time Complexity</w:t>
            </w:r>
          </w:p>
        </w:tc>
      </w:tr>
      <w:tr w:rsidR="00177DAF" w14:paraId="6B13A25F" w14:textId="77777777" w:rsidTr="00177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9CE31B1" w14:textId="77777777" w:rsidR="00177DAF" w:rsidRDefault="00000000">
            <w:r>
              <w:t>Load (append)</w:t>
            </w:r>
          </w:p>
        </w:tc>
        <w:tc>
          <w:tcPr>
            <w:tcW w:w="4320" w:type="dxa"/>
          </w:tcPr>
          <w:p w14:paraId="66552259" w14:textId="77777777" w:rsidR="00177DAF" w:rsidRDefault="00000000">
            <w:pPr>
              <w:cnfStyle w:val="000000100000" w:firstRow="0" w:lastRow="0" w:firstColumn="0" w:lastColumn="0" w:oddVBand="0" w:evenVBand="0" w:oddHBand="1" w:evenHBand="0" w:firstRowFirstColumn="0" w:firstRowLastColumn="0" w:lastRowFirstColumn="0" w:lastRowLastColumn="0"/>
            </w:pPr>
            <w:r>
              <w:t>O(n) total</w:t>
            </w:r>
          </w:p>
        </w:tc>
      </w:tr>
      <w:tr w:rsidR="00177DAF" w14:paraId="4D115FE6" w14:textId="77777777" w:rsidTr="00177DAF">
        <w:tc>
          <w:tcPr>
            <w:cnfStyle w:val="001000000000" w:firstRow="0" w:lastRow="0" w:firstColumn="1" w:lastColumn="0" w:oddVBand="0" w:evenVBand="0" w:oddHBand="0" w:evenHBand="0" w:firstRowFirstColumn="0" w:firstRowLastColumn="0" w:lastRowFirstColumn="0" w:lastRowLastColumn="0"/>
            <w:tcW w:w="4320" w:type="dxa"/>
          </w:tcPr>
          <w:p w14:paraId="6B4901E2" w14:textId="77777777" w:rsidR="00177DAF" w:rsidRDefault="00000000">
            <w:r>
              <w:t>Print all (sort + print)</w:t>
            </w:r>
          </w:p>
        </w:tc>
        <w:tc>
          <w:tcPr>
            <w:tcW w:w="4320" w:type="dxa"/>
          </w:tcPr>
          <w:p w14:paraId="6ADA202D" w14:textId="77777777" w:rsidR="00177DAF" w:rsidRDefault="00000000">
            <w:pPr>
              <w:cnfStyle w:val="000000000000" w:firstRow="0" w:lastRow="0" w:firstColumn="0" w:lastColumn="0" w:oddVBand="0" w:evenVBand="0" w:oddHBand="0" w:evenHBand="0" w:firstRowFirstColumn="0" w:firstRowLastColumn="0" w:lastRowFirstColumn="0" w:lastRowLastColumn="0"/>
            </w:pPr>
            <w:r>
              <w:t>O(n log n) + O(n)</w:t>
            </w:r>
          </w:p>
        </w:tc>
      </w:tr>
      <w:tr w:rsidR="00177DAF" w14:paraId="1D3D49E6" w14:textId="77777777" w:rsidTr="00177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98D6A5" w14:textId="77777777" w:rsidR="00177DAF" w:rsidRDefault="00000000">
            <w:r>
              <w:t>Print one (linear search)</w:t>
            </w:r>
          </w:p>
        </w:tc>
        <w:tc>
          <w:tcPr>
            <w:tcW w:w="4320" w:type="dxa"/>
          </w:tcPr>
          <w:p w14:paraId="386F347C" w14:textId="77777777" w:rsidR="00177DAF" w:rsidRDefault="00000000">
            <w:pPr>
              <w:cnfStyle w:val="000000100000" w:firstRow="0" w:lastRow="0" w:firstColumn="0" w:lastColumn="0" w:oddVBand="0" w:evenVBand="0" w:oddHBand="1" w:evenHBand="0" w:firstRowFirstColumn="0" w:firstRowLastColumn="0" w:lastRowFirstColumn="0" w:lastRowLastColumn="0"/>
            </w:pPr>
            <w:r>
              <w:t>O(n)</w:t>
            </w:r>
          </w:p>
        </w:tc>
      </w:tr>
    </w:tbl>
    <w:p w14:paraId="5348AFA8" w14:textId="77777777" w:rsidR="00177DAF" w:rsidRDefault="00000000">
      <w:pPr>
        <w:pStyle w:val="Heading1"/>
      </w:pPr>
      <w:r>
        <w:t>Hash Table Implementation (Milestone 2)</w:t>
      </w:r>
    </w:p>
    <w:p w14:paraId="2687953A" w14:textId="77777777" w:rsidR="00177DAF" w:rsidRDefault="00000000">
      <w:r>
        <w:t>A prime‑sized bucket array with separate chaining stores courses keyed by courseNumber. Single‑course lookup is constant time on average. Listing all courses gathers items from buckets and sorts them.</w:t>
      </w:r>
    </w:p>
    <w:p w14:paraId="3A7499B4" w14:textId="77777777" w:rsidR="00177DAF" w:rsidRDefault="00000000">
      <w:r>
        <w:t>Complexity (average; worst in parentheses):</w:t>
      </w:r>
    </w:p>
    <w:tbl>
      <w:tblPr>
        <w:tblStyle w:val="LightList-Accent1"/>
        <w:tblW w:w="0" w:type="auto"/>
        <w:tblLook w:val="04A0" w:firstRow="1" w:lastRow="0" w:firstColumn="1" w:lastColumn="0" w:noHBand="0" w:noVBand="1"/>
      </w:tblPr>
      <w:tblGrid>
        <w:gridCol w:w="4320"/>
        <w:gridCol w:w="4320"/>
      </w:tblGrid>
      <w:tr w:rsidR="00177DAF" w14:paraId="1C5D7DE2" w14:textId="77777777" w:rsidTr="00177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395ABF" w14:textId="77777777" w:rsidR="00177DAF" w:rsidRDefault="00000000">
            <w:r>
              <w:t>Operation</w:t>
            </w:r>
          </w:p>
        </w:tc>
        <w:tc>
          <w:tcPr>
            <w:tcW w:w="4320" w:type="dxa"/>
          </w:tcPr>
          <w:p w14:paraId="015B0863" w14:textId="77777777" w:rsidR="00177DAF" w:rsidRDefault="00000000">
            <w:pPr>
              <w:cnfStyle w:val="100000000000" w:firstRow="1" w:lastRow="0" w:firstColumn="0" w:lastColumn="0" w:oddVBand="0" w:evenVBand="0" w:oddHBand="0" w:evenHBand="0" w:firstRowFirstColumn="0" w:firstRowLastColumn="0" w:lastRowFirstColumn="0" w:lastRowLastColumn="0"/>
            </w:pPr>
            <w:r>
              <w:t>Time Complexity</w:t>
            </w:r>
          </w:p>
        </w:tc>
      </w:tr>
      <w:tr w:rsidR="00177DAF" w14:paraId="55F8F8A7" w14:textId="77777777" w:rsidTr="00177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B2F841" w14:textId="77777777" w:rsidR="00177DAF" w:rsidRDefault="00000000">
            <w:r>
              <w:t>Load (insert)</w:t>
            </w:r>
          </w:p>
        </w:tc>
        <w:tc>
          <w:tcPr>
            <w:tcW w:w="4320" w:type="dxa"/>
          </w:tcPr>
          <w:p w14:paraId="71EAC0F2" w14:textId="77777777" w:rsidR="00177DAF" w:rsidRDefault="00000000">
            <w:pPr>
              <w:cnfStyle w:val="000000100000" w:firstRow="0" w:lastRow="0" w:firstColumn="0" w:lastColumn="0" w:oddVBand="0" w:evenVBand="0" w:oddHBand="1" w:evenHBand="0" w:firstRowFirstColumn="0" w:firstRowLastColumn="0" w:lastRowFirstColumn="0" w:lastRowLastColumn="0"/>
            </w:pPr>
            <w:r>
              <w:t>O(n) total (O(n^2) degenerate)</w:t>
            </w:r>
          </w:p>
        </w:tc>
      </w:tr>
      <w:tr w:rsidR="00177DAF" w14:paraId="3FECA4F2" w14:textId="77777777" w:rsidTr="00177DAF">
        <w:tc>
          <w:tcPr>
            <w:cnfStyle w:val="001000000000" w:firstRow="0" w:lastRow="0" w:firstColumn="1" w:lastColumn="0" w:oddVBand="0" w:evenVBand="0" w:oddHBand="0" w:evenHBand="0" w:firstRowFirstColumn="0" w:firstRowLastColumn="0" w:lastRowFirstColumn="0" w:lastRowLastColumn="0"/>
            <w:tcW w:w="4320" w:type="dxa"/>
          </w:tcPr>
          <w:p w14:paraId="4B67F882" w14:textId="77777777" w:rsidR="00177DAF" w:rsidRDefault="00000000">
            <w:r>
              <w:t>Print all (gather + sort)</w:t>
            </w:r>
          </w:p>
        </w:tc>
        <w:tc>
          <w:tcPr>
            <w:tcW w:w="4320" w:type="dxa"/>
          </w:tcPr>
          <w:p w14:paraId="6EB564E5" w14:textId="77777777" w:rsidR="00177DAF" w:rsidRDefault="00000000">
            <w:pPr>
              <w:cnfStyle w:val="000000000000" w:firstRow="0" w:lastRow="0" w:firstColumn="0" w:lastColumn="0" w:oddVBand="0" w:evenVBand="0" w:oddHBand="0" w:evenHBand="0" w:firstRowFirstColumn="0" w:firstRowLastColumn="0" w:lastRowFirstColumn="0" w:lastRowLastColumn="0"/>
            </w:pPr>
            <w:r>
              <w:t>O(n) + O(n log n)</w:t>
            </w:r>
          </w:p>
        </w:tc>
      </w:tr>
      <w:tr w:rsidR="00177DAF" w14:paraId="5FBEE73F" w14:textId="77777777" w:rsidTr="00177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80A636" w14:textId="77777777" w:rsidR="00177DAF" w:rsidRDefault="00000000">
            <w:r>
              <w:t>Print one (lookup)</w:t>
            </w:r>
          </w:p>
        </w:tc>
        <w:tc>
          <w:tcPr>
            <w:tcW w:w="4320" w:type="dxa"/>
          </w:tcPr>
          <w:p w14:paraId="06755EB5" w14:textId="77777777" w:rsidR="00177DAF" w:rsidRDefault="00000000">
            <w:pPr>
              <w:cnfStyle w:val="000000100000" w:firstRow="0" w:lastRow="0" w:firstColumn="0" w:lastColumn="0" w:oddVBand="0" w:evenVBand="0" w:oddHBand="1" w:evenHBand="0" w:firstRowFirstColumn="0" w:firstRowLastColumn="0" w:lastRowFirstColumn="0" w:lastRowLastColumn="0"/>
            </w:pPr>
            <w:r>
              <w:t>O(1) avg (O(n) worst)</w:t>
            </w:r>
          </w:p>
        </w:tc>
      </w:tr>
    </w:tbl>
    <w:p w14:paraId="39BA3D25" w14:textId="77777777" w:rsidR="00177DAF" w:rsidRDefault="00000000">
      <w:pPr>
        <w:pStyle w:val="Heading1"/>
      </w:pPr>
      <w:r>
        <w:t>Binary Search Tree Implementation (Milestone 3)</w:t>
      </w:r>
    </w:p>
    <w:p w14:paraId="38C88571" w14:textId="77777777" w:rsidR="00177DAF" w:rsidRDefault="00000000">
      <w:r>
        <w:t>The BST stores courses by courseNumber. Insertion maintains key order; in‑order traversal prints courses in ascending order without additional sorting. Searching follows the key path.</w:t>
      </w:r>
    </w:p>
    <w:p w14:paraId="7FB40116" w14:textId="77777777" w:rsidR="00177DAF" w:rsidRDefault="00000000">
      <w:r>
        <w:lastRenderedPageBreak/>
        <w:t>Complexity (average; worst when unbalanced):</w:t>
      </w:r>
    </w:p>
    <w:tbl>
      <w:tblPr>
        <w:tblStyle w:val="LightList-Accent1"/>
        <w:tblW w:w="0" w:type="auto"/>
        <w:tblLook w:val="04A0" w:firstRow="1" w:lastRow="0" w:firstColumn="1" w:lastColumn="0" w:noHBand="0" w:noVBand="1"/>
      </w:tblPr>
      <w:tblGrid>
        <w:gridCol w:w="4320"/>
        <w:gridCol w:w="4320"/>
      </w:tblGrid>
      <w:tr w:rsidR="00177DAF" w14:paraId="4C2F09CF" w14:textId="77777777" w:rsidTr="00177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9A9C4F" w14:textId="77777777" w:rsidR="00177DAF" w:rsidRDefault="00000000">
            <w:r>
              <w:t>Operation</w:t>
            </w:r>
          </w:p>
        </w:tc>
        <w:tc>
          <w:tcPr>
            <w:tcW w:w="4320" w:type="dxa"/>
          </w:tcPr>
          <w:p w14:paraId="416B4B28" w14:textId="77777777" w:rsidR="00177DAF" w:rsidRDefault="00000000">
            <w:pPr>
              <w:cnfStyle w:val="100000000000" w:firstRow="1" w:lastRow="0" w:firstColumn="0" w:lastColumn="0" w:oddVBand="0" w:evenVBand="0" w:oddHBand="0" w:evenHBand="0" w:firstRowFirstColumn="0" w:firstRowLastColumn="0" w:lastRowFirstColumn="0" w:lastRowLastColumn="0"/>
            </w:pPr>
            <w:r>
              <w:t>Time Complexity</w:t>
            </w:r>
          </w:p>
        </w:tc>
      </w:tr>
      <w:tr w:rsidR="00177DAF" w14:paraId="7FB333C0" w14:textId="77777777" w:rsidTr="00177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982097" w14:textId="77777777" w:rsidR="00177DAF" w:rsidRDefault="00000000">
            <w:r>
              <w:t>Load (insert)</w:t>
            </w:r>
          </w:p>
        </w:tc>
        <w:tc>
          <w:tcPr>
            <w:tcW w:w="4320" w:type="dxa"/>
          </w:tcPr>
          <w:p w14:paraId="3E272B41" w14:textId="77777777" w:rsidR="00177DAF" w:rsidRDefault="00000000">
            <w:pPr>
              <w:cnfStyle w:val="000000100000" w:firstRow="0" w:lastRow="0" w:firstColumn="0" w:lastColumn="0" w:oddVBand="0" w:evenVBand="0" w:oddHBand="1" w:evenHBand="0" w:firstRowFirstColumn="0" w:firstRowLastColumn="0" w:lastRowFirstColumn="0" w:lastRowLastColumn="0"/>
            </w:pPr>
            <w:r>
              <w:t>O(n log n) avg (O(n) worst)</w:t>
            </w:r>
          </w:p>
        </w:tc>
      </w:tr>
      <w:tr w:rsidR="00177DAF" w14:paraId="321E644F" w14:textId="77777777" w:rsidTr="00177DAF">
        <w:tc>
          <w:tcPr>
            <w:cnfStyle w:val="001000000000" w:firstRow="0" w:lastRow="0" w:firstColumn="1" w:lastColumn="0" w:oddVBand="0" w:evenVBand="0" w:oddHBand="0" w:evenHBand="0" w:firstRowFirstColumn="0" w:firstRowLastColumn="0" w:lastRowFirstColumn="0" w:lastRowLastColumn="0"/>
            <w:tcW w:w="4320" w:type="dxa"/>
          </w:tcPr>
          <w:p w14:paraId="18D55679" w14:textId="77777777" w:rsidR="00177DAF" w:rsidRDefault="00000000">
            <w:r>
              <w:t>Print all (in‑order traversal)</w:t>
            </w:r>
          </w:p>
        </w:tc>
        <w:tc>
          <w:tcPr>
            <w:tcW w:w="4320" w:type="dxa"/>
          </w:tcPr>
          <w:p w14:paraId="4B630E0A" w14:textId="77777777" w:rsidR="00177DAF" w:rsidRDefault="00000000">
            <w:pPr>
              <w:cnfStyle w:val="000000000000" w:firstRow="0" w:lastRow="0" w:firstColumn="0" w:lastColumn="0" w:oddVBand="0" w:evenVBand="0" w:oddHBand="0" w:evenHBand="0" w:firstRowFirstColumn="0" w:firstRowLastColumn="0" w:lastRowFirstColumn="0" w:lastRowLastColumn="0"/>
            </w:pPr>
            <w:r>
              <w:t>O(n)</w:t>
            </w:r>
          </w:p>
        </w:tc>
      </w:tr>
      <w:tr w:rsidR="00177DAF" w14:paraId="392C42C1" w14:textId="77777777" w:rsidTr="00177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FAF9E6" w14:textId="77777777" w:rsidR="00177DAF" w:rsidRDefault="00000000">
            <w:r>
              <w:t>Print one (search)</w:t>
            </w:r>
          </w:p>
        </w:tc>
        <w:tc>
          <w:tcPr>
            <w:tcW w:w="4320" w:type="dxa"/>
          </w:tcPr>
          <w:p w14:paraId="0151C62C" w14:textId="77777777" w:rsidR="00177DAF" w:rsidRDefault="00000000">
            <w:pPr>
              <w:cnfStyle w:val="000000100000" w:firstRow="0" w:lastRow="0" w:firstColumn="0" w:lastColumn="0" w:oddVBand="0" w:evenVBand="0" w:oddHBand="1" w:evenHBand="0" w:firstRowFirstColumn="0" w:firstRowLastColumn="0" w:lastRowFirstColumn="0" w:lastRowLastColumn="0"/>
            </w:pPr>
            <w:r>
              <w:t>O(log n) avg (O(n) worst)</w:t>
            </w:r>
          </w:p>
        </w:tc>
      </w:tr>
    </w:tbl>
    <w:p w14:paraId="7209A580" w14:textId="77777777" w:rsidR="00177DAF" w:rsidRDefault="00000000">
      <w:pPr>
        <w:pStyle w:val="Heading1"/>
      </w:pPr>
      <w:r>
        <w:t>Comparison and Recommendation</w:t>
      </w:r>
    </w:p>
    <w:p w14:paraId="771F1E6D" w14:textId="77777777" w:rsidR="00177DAF" w:rsidRDefault="00000000">
      <w:r>
        <w:t>For advising, the dominant operations are ordered listing and single‑course lookup. The vector is simple but requires O(n log n) sorting and O(n) lookup. The hash table provides O(1) average lookup but still needs gather‑and‑sort to list in order. The BST naturally supports ordered listing in O(n) via traversal and offers O(log n) average lookup. Therefore, the BST is recommended for production. If point lookups dominate and ordered printing is rare, the hash table is a strong alternative.</w:t>
      </w:r>
    </w:p>
    <w:p w14:paraId="7FDF3068" w14:textId="77777777" w:rsidR="00177DAF" w:rsidRDefault="00000000">
      <w:r>
        <w:br w:type="page"/>
      </w:r>
    </w:p>
    <w:p w14:paraId="30510CE1" w14:textId="77777777" w:rsidR="00177DAF" w:rsidRDefault="00000000">
      <w:pPr>
        <w:pStyle w:val="Heading1"/>
      </w:pPr>
      <w:r>
        <w:lastRenderedPageBreak/>
        <w:t>Appendix A — Unified Pseudocode</w:t>
      </w:r>
    </w:p>
    <w:p w14:paraId="3067DA66" w14:textId="77777777" w:rsidR="00177DAF" w:rsidRDefault="00000000">
      <w:r>
        <w:t>/* ===============================</w:t>
      </w:r>
      <w:r>
        <w:br/>
        <w:t xml:space="preserve">   Common Data &amp; Utilities</w:t>
      </w:r>
      <w:r>
        <w:br/>
        <w:t xml:space="preserve">   =============================== */</w:t>
      </w:r>
      <w:r>
        <w:br/>
        <w:t>STRUCT Course</w:t>
      </w:r>
      <w:r>
        <w:br/>
        <w:t xml:space="preserve">    STRING courseNumber</w:t>
      </w:r>
      <w:r>
        <w:br/>
        <w:t xml:space="preserve">    STRING courseTitle</w:t>
      </w:r>
      <w:r>
        <w:br/>
        <w:t xml:space="preserve">    LIST&lt;STRING&gt; prerequisites</w:t>
      </w:r>
      <w:r>
        <w:br/>
        <w:t>END STRUCT</w:t>
      </w:r>
      <w:r>
        <w:br/>
      </w:r>
      <w:r>
        <w:br/>
        <w:t>FUNCTION parseCourseLine(line: STRING) RETURNS Course | NULL</w:t>
      </w:r>
      <w:r>
        <w:br/>
        <w:t xml:space="preserve">    TOKENS ← SPLIT(line, ',')</w:t>
      </w:r>
      <w:r>
        <w:br/>
        <w:t xml:space="preserve">    IF LENGTH(TOKENS) &lt; 2 THEN</w:t>
      </w:r>
      <w:r>
        <w:br/>
        <w:t xml:space="preserve">        PRINT "Error: invalid line (needs course number and title)."</w:t>
      </w:r>
      <w:r>
        <w:br/>
        <w:t xml:space="preserve">        RETURN NULL</w:t>
      </w:r>
      <w:r>
        <w:br/>
        <w:t xml:space="preserve">    END IF</w:t>
      </w:r>
      <w:r>
        <w:br/>
        <w:t xml:space="preserve">    C ← NEW Course</w:t>
      </w:r>
      <w:r>
        <w:br/>
        <w:t xml:space="preserve">    C.courseNumber ← TRIM(TOKENS[0])</w:t>
      </w:r>
      <w:r>
        <w:br/>
        <w:t xml:space="preserve">    C.courseTitle  ← TRIM(TOKENS[1])</w:t>
      </w:r>
      <w:r>
        <w:br/>
        <w:t xml:space="preserve">    C.prerequisites ← EMPTY LIST</w:t>
      </w:r>
      <w:r>
        <w:br/>
        <w:t xml:space="preserve">    FOR i FROM 2 TO LENGTH(TOKENS)-1</w:t>
      </w:r>
      <w:r>
        <w:br/>
        <w:t xml:space="preserve">        PR ← TRIM(TOKENS[i])</w:t>
      </w:r>
      <w:r>
        <w:br/>
        <w:t xml:space="preserve">        IF PR ≠ "" THEN APPEND PR TO C.prerequisites</w:t>
      </w:r>
      <w:r>
        <w:br/>
        <w:t xml:space="preserve">    END FOR</w:t>
      </w:r>
      <w:r>
        <w:br/>
        <w:t xml:space="preserve">    RETURN C</w:t>
      </w:r>
      <w:r>
        <w:br/>
        <w:t>END FUNCTION</w:t>
      </w:r>
      <w:r>
        <w:br/>
      </w:r>
      <w:r>
        <w:br/>
        <w:t>FUNCTION readCoursesFromFile(path: STRING) RETURNS LIST&lt;Course&gt;</w:t>
      </w:r>
      <w:r>
        <w:br/>
        <w:t xml:space="preserve">    COURSES ← EMPTY LIST</w:t>
      </w:r>
      <w:r>
        <w:br/>
        <w:t xml:space="preserve">    OPEN path FOR READ</w:t>
      </w:r>
      <w:r>
        <w:br/>
        <w:t xml:space="preserve">    IF FILE_NOT_FOUND THEN</w:t>
      </w:r>
      <w:r>
        <w:br/>
        <w:t xml:space="preserve">        PRINT "Error: file not found: " + path</w:t>
      </w:r>
      <w:r>
        <w:br/>
        <w:t xml:space="preserve">        RETURN COURSES</w:t>
      </w:r>
      <w:r>
        <w:br/>
        <w:t xml:space="preserve">    END IF</w:t>
      </w:r>
      <w:r>
        <w:br/>
        <w:t xml:space="preserve">    WHILE NOT EOF</w:t>
      </w:r>
      <w:r>
        <w:br/>
        <w:t xml:space="preserve">        LINE ← READ_LINE</w:t>
      </w:r>
      <w:r>
        <w:br/>
        <w:t xml:space="preserve">        C ← parseCourseLine(LINE)</w:t>
      </w:r>
      <w:r>
        <w:br/>
        <w:t xml:space="preserve">        IF C ≠ NULL THEN APPEND C TO COURSES</w:t>
      </w:r>
      <w:r>
        <w:br/>
        <w:t xml:space="preserve">    END WHILE</w:t>
      </w:r>
      <w:r>
        <w:br/>
        <w:t xml:space="preserve">    CLOSE FILE</w:t>
      </w:r>
      <w:r>
        <w:br/>
        <w:t xml:space="preserve">    RETURN COURSES</w:t>
      </w:r>
      <w:r>
        <w:br/>
        <w:t>END FUNCTION</w:t>
      </w:r>
      <w:r>
        <w:br/>
      </w:r>
      <w:r>
        <w:br/>
      </w:r>
      <w:r>
        <w:lastRenderedPageBreak/>
        <w:t>PROCEDURE validatePrerequisites(allCourses: LIST&lt;Course&gt;)</w:t>
      </w:r>
      <w:r>
        <w:br/>
        <w:t xml:space="preserve">    DEFINED ← SET of (course.courseNumber for course IN allCourses)</w:t>
      </w:r>
      <w:r>
        <w:br/>
        <w:t xml:space="preserve">    FOR EACH course IN allCourses</w:t>
      </w:r>
      <w:r>
        <w:br/>
        <w:t xml:space="preserve">        FOR EACH pr IN course.prerequisites</w:t>
      </w:r>
      <w:r>
        <w:br/>
        <w:t xml:space="preserve">            IF pr NOT IN DEFINED THEN</w:t>
      </w:r>
      <w:r>
        <w:br/>
        <w:t xml:space="preserve">                PRINT "Warning: prerequisite '" + pr + "' not defined in file."</w:t>
      </w:r>
      <w:r>
        <w:br/>
        <w:t xml:space="preserve">            END IF</w:t>
      </w:r>
      <w:r>
        <w:br/>
        <w:t xml:space="preserve">        END FOR</w:t>
      </w:r>
      <w:r>
        <w:br/>
        <w:t xml:space="preserve">    END FOR</w:t>
      </w:r>
      <w:r>
        <w:br/>
        <w:t>END PROCEDURE</w:t>
      </w:r>
      <w:r>
        <w:br/>
      </w:r>
      <w:r>
        <w:br/>
        <w:t>PROCEDURE printCourseDetails(c: Course)</w:t>
      </w:r>
      <w:r>
        <w:br/>
        <w:t xml:space="preserve">    PRINT c.courseNumber + " | " + c.courseTitle</w:t>
      </w:r>
      <w:r>
        <w:br/>
        <w:t xml:space="preserve">    IF c.prerequisites IS EMPTY THEN</w:t>
      </w:r>
      <w:r>
        <w:br/>
        <w:t xml:space="preserve">        PRINT "  Prerequisites: None"</w:t>
      </w:r>
      <w:r>
        <w:br/>
        <w:t xml:space="preserve">    ELSE</w:t>
      </w:r>
      <w:r>
        <w:br/>
        <w:t xml:space="preserve">        PRINT "  Prerequisites: " + JOIN(c.prerequisites, ", ")</w:t>
      </w:r>
      <w:r>
        <w:br/>
        <w:t xml:space="preserve">    END IF</w:t>
      </w:r>
      <w:r>
        <w:br/>
        <w:t>END PROCEDURE</w:t>
      </w:r>
      <w:r>
        <w:br/>
      </w:r>
      <w:r>
        <w:br/>
        <w:t>/* ===============================</w:t>
      </w:r>
      <w:r>
        <w:br/>
        <w:t xml:space="preserve">   Vector Implementation (Milestone 1)</w:t>
      </w:r>
      <w:r>
        <w:br/>
        <w:t xml:space="preserve">   =============================== */</w:t>
      </w:r>
      <w:r>
        <w:br/>
        <w:t>STRUCT VectorStore</w:t>
      </w:r>
      <w:r>
        <w:br/>
        <w:t xml:space="preserve">    LIST&lt;Course&gt; data</w:t>
      </w:r>
      <w:r>
        <w:br/>
        <w:t>END STRUCT</w:t>
      </w:r>
      <w:r>
        <w:br/>
      </w:r>
      <w:r>
        <w:br/>
        <w:t>PROCEDURE vectorLoad(store: REF VectorStore, path: STRING)</w:t>
      </w:r>
      <w:r>
        <w:br/>
        <w:t xml:space="preserve">    ALL ← readCoursesFromFile(path)</w:t>
      </w:r>
      <w:r>
        <w:br/>
        <w:t xml:space="preserve">    validatePrerequisites(ALL)</w:t>
      </w:r>
      <w:r>
        <w:br/>
        <w:t xml:space="preserve">    store.data ← ALL</w:t>
      </w:r>
      <w:r>
        <w:br/>
        <w:t>END PROCEDURE</w:t>
      </w:r>
      <w:r>
        <w:br/>
      </w:r>
      <w:r>
        <w:br/>
        <w:t>PROCEDURE vectorPrintAllSorted(store: VectorStore)</w:t>
      </w:r>
      <w:r>
        <w:br/>
        <w:t xml:space="preserve">    TMP ← COPY(store.data)</w:t>
      </w:r>
      <w:r>
        <w:br/>
        <w:t xml:space="preserve">    SORT TMP BY courseNumber ASC</w:t>
      </w:r>
      <w:r>
        <w:br/>
        <w:t xml:space="preserve">    FOR EACH c IN TMP</w:t>
      </w:r>
      <w:r>
        <w:br/>
        <w:t xml:space="preserve">        PRINT c.courseNumber + " | " + c.courseTitle</w:t>
      </w:r>
      <w:r>
        <w:br/>
        <w:t xml:space="preserve">    END FOR</w:t>
      </w:r>
      <w:r>
        <w:br/>
        <w:t>END PROCEDURE</w:t>
      </w:r>
      <w:r>
        <w:br/>
      </w:r>
      <w:r>
        <w:br/>
        <w:t>PROCEDURE vectorPrintCourse(store: VectorStore, courseNum: STRING)</w:t>
      </w:r>
      <w:r>
        <w:br/>
        <w:t xml:space="preserve">    FOUND ← FALSE</w:t>
      </w:r>
      <w:r>
        <w:br/>
      </w:r>
      <w:r>
        <w:lastRenderedPageBreak/>
        <w:t xml:space="preserve">    FOR EACH c IN store.data</w:t>
      </w:r>
      <w:r>
        <w:br/>
        <w:t xml:space="preserve">        IF c.courseNumber = courseNum THEN</w:t>
      </w:r>
      <w:r>
        <w:br/>
        <w:t xml:space="preserve">            printCourseDetails(c)</w:t>
      </w:r>
      <w:r>
        <w:br/>
        <w:t xml:space="preserve">            FOUND ← TRUE</w:t>
      </w:r>
      <w:r>
        <w:br/>
        <w:t xml:space="preserve">            BREAK</w:t>
      </w:r>
      <w:r>
        <w:br/>
        <w:t xml:space="preserve">        END IF</w:t>
      </w:r>
      <w:r>
        <w:br/>
        <w:t xml:space="preserve">    END FOR</w:t>
      </w:r>
      <w:r>
        <w:br/>
        <w:t xml:space="preserve">    IF NOT FOUND THEN PRINT "Course not found."</w:t>
      </w:r>
      <w:r>
        <w:br/>
        <w:t>END PROCEDURE</w:t>
      </w:r>
      <w:r>
        <w:br/>
      </w:r>
      <w:r>
        <w:br/>
        <w:t>/* ===============================</w:t>
      </w:r>
      <w:r>
        <w:br/>
        <w:t xml:space="preserve">   Hash Table Implementation (Milestone 2)</w:t>
      </w:r>
      <w:r>
        <w:br/>
        <w:t xml:space="preserve">   Separate chaining</w:t>
      </w:r>
      <w:r>
        <w:br/>
        <w:t xml:space="preserve">   =============================== */</w:t>
      </w:r>
      <w:r>
        <w:br/>
        <w:t>STRUCT HashNode</w:t>
      </w:r>
      <w:r>
        <w:br/>
        <w:t xml:space="preserve">    Course value</w:t>
      </w:r>
      <w:r>
        <w:br/>
        <w:t xml:space="preserve">    HashNode* next</w:t>
      </w:r>
      <w:r>
        <w:br/>
        <w:t>END STRUCT</w:t>
      </w:r>
      <w:r>
        <w:br/>
      </w:r>
      <w:r>
        <w:br/>
        <w:t>STRUCT HashTableStore</w:t>
      </w:r>
      <w:r>
        <w:br/>
        <w:t xml:space="preserve">    ARRAY&lt;LIST&lt;HashNode&gt;&gt; buckets</w:t>
      </w:r>
      <w:r>
        <w:br/>
        <w:t xml:space="preserve">    INTEGER M</w:t>
      </w:r>
      <w:r>
        <w:br/>
        <w:t>END STRUCT</w:t>
      </w:r>
      <w:r>
        <w:br/>
      </w:r>
      <w:r>
        <w:br/>
        <w:t>FUNCTION hash(key: STRING, M: INTEGER) RETURNS INTEGER</w:t>
      </w:r>
      <w:r>
        <w:br/>
        <w:t xml:space="preserve">    H ← 0</w:t>
      </w:r>
      <w:r>
        <w:br/>
        <w:t xml:space="preserve">    FOR EACH ch IN key</w:t>
      </w:r>
      <w:r>
        <w:br/>
        <w:t xml:space="preserve">        H ← (H * 131 + ASCII(ch)) MOD M</w:t>
      </w:r>
      <w:r>
        <w:br/>
        <w:t xml:space="preserve">    END FOR</w:t>
      </w:r>
      <w:r>
        <w:br/>
        <w:t xml:space="preserve">    RETURN H</w:t>
      </w:r>
      <w:r>
        <w:br/>
        <w:t>END FUNCTION</w:t>
      </w:r>
      <w:r>
        <w:br/>
      </w:r>
      <w:r>
        <w:br/>
        <w:t>PROCEDURE hashTableInit(store: REF HashTableStore, size: INTEGER)</w:t>
      </w:r>
      <w:r>
        <w:br/>
        <w:t xml:space="preserve">    store.M ← size</w:t>
      </w:r>
      <w:r>
        <w:br/>
        <w:t xml:space="preserve">    store.buckets ← ARRAY_OF size EMPTY_LIST</w:t>
      </w:r>
      <w:r>
        <w:br/>
        <w:t>END PROCEDURE</w:t>
      </w:r>
      <w:r>
        <w:br/>
      </w:r>
      <w:r>
        <w:br/>
        <w:t>PROCEDURE hashTableInsert(store: REF HashTableStore, c: Course)</w:t>
      </w:r>
      <w:r>
        <w:br/>
        <w:t xml:space="preserve">    k ← hash(c.courseNumber, store.M)</w:t>
      </w:r>
      <w:r>
        <w:br/>
        <w:t xml:space="preserve">    NODE ← NEW HashNode; NODE.value ← c; NODE.next ← HEAD(store.buckets[k])</w:t>
      </w:r>
      <w:r>
        <w:br/>
        <w:t xml:space="preserve">    HEAD(store.buckets[k]) ← NODE</w:t>
      </w:r>
      <w:r>
        <w:br/>
        <w:t>END PROCEDURE</w:t>
      </w:r>
      <w:r>
        <w:br/>
      </w:r>
      <w:r>
        <w:br/>
      </w:r>
      <w:r>
        <w:lastRenderedPageBreak/>
        <w:t>PROCEDURE hashTableLoad(store: REF HashTableStore, path: STRING)</w:t>
      </w:r>
      <w:r>
        <w:br/>
        <w:t xml:space="preserve">    ALL ← readCoursesFromFile(path)</w:t>
      </w:r>
      <w:r>
        <w:br/>
        <w:t xml:space="preserve">    validatePrerequisites(ALL)</w:t>
      </w:r>
      <w:r>
        <w:br/>
        <w:t xml:space="preserve">    FOR EACH c IN ALL</w:t>
      </w:r>
      <w:r>
        <w:br/>
        <w:t xml:space="preserve">        hashTableInsert(store, c)</w:t>
      </w:r>
      <w:r>
        <w:br/>
        <w:t xml:space="preserve">    END FOR</w:t>
      </w:r>
      <w:r>
        <w:br/>
        <w:t>END PROCEDURE</w:t>
      </w:r>
      <w:r>
        <w:br/>
      </w:r>
      <w:r>
        <w:br/>
        <w:t>PROCEDURE hashTablePrintCourse(store: HashTableStore, courseNum: STRING)</w:t>
      </w:r>
      <w:r>
        <w:br/>
        <w:t xml:space="preserve">    k ← hash(courseNum, store.M)</w:t>
      </w:r>
      <w:r>
        <w:br/>
        <w:t xml:space="preserve">    CUR ← HEAD(store.buckets[k])</w:t>
      </w:r>
      <w:r>
        <w:br/>
        <w:t xml:space="preserve">    WHILE CUR ≠ NULL</w:t>
      </w:r>
      <w:r>
        <w:br/>
        <w:t xml:space="preserve">        IF CUR.value.courseNumber = courseNum THEN</w:t>
      </w:r>
      <w:r>
        <w:br/>
        <w:t xml:space="preserve">            printCourseDetails(CUR.value)</w:t>
      </w:r>
      <w:r>
        <w:br/>
        <w:t xml:space="preserve">            RETURN</w:t>
      </w:r>
      <w:r>
        <w:br/>
        <w:t xml:space="preserve">        END IF</w:t>
      </w:r>
      <w:r>
        <w:br/>
        <w:t xml:space="preserve">        CUR ← CUR.next</w:t>
      </w:r>
      <w:r>
        <w:br/>
        <w:t xml:space="preserve">    END WHILE</w:t>
      </w:r>
      <w:r>
        <w:br/>
        <w:t xml:space="preserve">    PRINT "Course not found."</w:t>
      </w:r>
      <w:r>
        <w:br/>
        <w:t>END PROCEDURE</w:t>
      </w:r>
      <w:r>
        <w:br/>
      </w:r>
      <w:r>
        <w:br/>
        <w:t>PROCEDURE hashTablePrintAllSorted(store: HashTableStore)</w:t>
      </w:r>
      <w:r>
        <w:br/>
        <w:t xml:space="preserve">    ACC ← EMPTY LIST</w:t>
      </w:r>
      <w:r>
        <w:br/>
        <w:t xml:space="preserve">    FOR b FROM 0 TO store.M-1</w:t>
      </w:r>
      <w:r>
        <w:br/>
        <w:t xml:space="preserve">        CUR ← HEAD(store.buckets[b])</w:t>
      </w:r>
      <w:r>
        <w:br/>
        <w:t xml:space="preserve">        WHILE CUR ≠ NULL</w:t>
      </w:r>
      <w:r>
        <w:br/>
        <w:t xml:space="preserve">            APPEND CUR.value TO ACC</w:t>
      </w:r>
      <w:r>
        <w:br/>
        <w:t xml:space="preserve">            CUR ← CUR.next</w:t>
      </w:r>
      <w:r>
        <w:br/>
        <w:t xml:space="preserve">        END WHILE</w:t>
      </w:r>
      <w:r>
        <w:br/>
        <w:t xml:space="preserve">    END FOR</w:t>
      </w:r>
      <w:r>
        <w:br/>
        <w:t xml:space="preserve">    SORT ACC BY courseNumber ASC</w:t>
      </w:r>
      <w:r>
        <w:br/>
        <w:t xml:space="preserve">    FOR EACH c IN ACC</w:t>
      </w:r>
      <w:r>
        <w:br/>
        <w:t xml:space="preserve">        PRINT c.courseNumber + " | " + c.courseTitle</w:t>
      </w:r>
      <w:r>
        <w:br/>
        <w:t xml:space="preserve">    END FOR</w:t>
      </w:r>
      <w:r>
        <w:br/>
        <w:t>END PROCEDURE</w:t>
      </w:r>
      <w:r>
        <w:br/>
      </w:r>
      <w:r>
        <w:br/>
        <w:t>/* ===============================</w:t>
      </w:r>
      <w:r>
        <w:br/>
        <w:t xml:space="preserve">   Binary Search Tree (Milestone 3)</w:t>
      </w:r>
      <w:r>
        <w:br/>
        <w:t xml:space="preserve">   =============================== */</w:t>
      </w:r>
      <w:r>
        <w:br/>
        <w:t>STRUCT TreeNode</w:t>
      </w:r>
      <w:r>
        <w:br/>
        <w:t xml:space="preserve">    Course data</w:t>
      </w:r>
      <w:r>
        <w:br/>
        <w:t xml:space="preserve">    TreeNode* left</w:t>
      </w:r>
      <w:r>
        <w:br/>
        <w:t xml:space="preserve">    TreeNode* right</w:t>
      </w:r>
      <w:r>
        <w:br/>
      </w:r>
      <w:r>
        <w:lastRenderedPageBreak/>
        <w:t>END STRUCT</w:t>
      </w:r>
      <w:r>
        <w:br/>
      </w:r>
      <w:r>
        <w:br/>
        <w:t>STRUCT BSTStore</w:t>
      </w:r>
      <w:r>
        <w:br/>
        <w:t xml:space="preserve">    TreeNode* root</w:t>
      </w:r>
      <w:r>
        <w:br/>
        <w:t>END STRUCT</w:t>
      </w:r>
      <w:r>
        <w:br/>
      </w:r>
      <w:r>
        <w:br/>
        <w:t>PROCEDURE bstInit(store: REF BSTStore)</w:t>
      </w:r>
      <w:r>
        <w:br/>
        <w:t xml:space="preserve">    store.root ← NULL</w:t>
      </w:r>
      <w:r>
        <w:br/>
        <w:t>END PROCEDURE</w:t>
      </w:r>
      <w:r>
        <w:br/>
      </w:r>
      <w:r>
        <w:br/>
        <w:t>FUNCTION bstInsertNode(node: TreeNode*, c: Course) RETURNS TreeNode*</w:t>
      </w:r>
      <w:r>
        <w:br/>
        <w:t xml:space="preserve">    IF node = NULL THEN</w:t>
      </w:r>
      <w:r>
        <w:br/>
        <w:t xml:space="preserve">        NEWNODE ← NEW TreeNode</w:t>
      </w:r>
      <w:r>
        <w:br/>
        <w:t xml:space="preserve">        NEWNODE.data ← c; NEWNODE.left ← NULL; NEWNODE.right ← NULL</w:t>
      </w:r>
      <w:r>
        <w:br/>
        <w:t xml:space="preserve">        RETURN NEWNODE</w:t>
      </w:r>
      <w:r>
        <w:br/>
        <w:t xml:space="preserve">    END IF</w:t>
      </w:r>
      <w:r>
        <w:br/>
        <w:t xml:space="preserve">    IF c.courseNumber &lt; node.data.courseNumber THEN</w:t>
      </w:r>
      <w:r>
        <w:br/>
        <w:t xml:space="preserve">        node.left ← bstInsertNode(node.left, c)</w:t>
      </w:r>
      <w:r>
        <w:br/>
        <w:t xml:space="preserve">    ELSE IF c.courseNumber &gt; node.data.courseNumber THEN</w:t>
      </w:r>
      <w:r>
        <w:br/>
        <w:t xml:space="preserve">        node.right ← bstInsertNode(node.right, c)</w:t>
      </w:r>
      <w:r>
        <w:br/>
        <w:t xml:space="preserve">    ELSE</w:t>
      </w:r>
      <w:r>
        <w:br/>
        <w:t xml:space="preserve">        PRINT "Duplicate course number: " + c.courseNumber + " (ignored)"</w:t>
      </w:r>
      <w:r>
        <w:br/>
        <w:t xml:space="preserve">    END IF</w:t>
      </w:r>
      <w:r>
        <w:br/>
        <w:t xml:space="preserve">    RETURN node</w:t>
      </w:r>
      <w:r>
        <w:br/>
        <w:t>END FUNCTION</w:t>
      </w:r>
      <w:r>
        <w:br/>
      </w:r>
      <w:r>
        <w:br/>
        <w:t>PROCEDURE bstInsert(store: REF BSTStore, c: Course)</w:t>
      </w:r>
      <w:r>
        <w:br/>
        <w:t xml:space="preserve">    store.root ← bstInsertNode(store.root, c)</w:t>
      </w:r>
      <w:r>
        <w:br/>
        <w:t>END PROCEDURE</w:t>
      </w:r>
      <w:r>
        <w:br/>
      </w:r>
      <w:r>
        <w:br/>
        <w:t>PROCEDURE bstLoad(store: REF BSTStore, path: STRING)</w:t>
      </w:r>
      <w:r>
        <w:br/>
        <w:t xml:space="preserve">    ALL ← readCoursesFromFile(path)</w:t>
      </w:r>
      <w:r>
        <w:br/>
        <w:t xml:space="preserve">    validatePrerequisites(ALL)</w:t>
      </w:r>
      <w:r>
        <w:br/>
        <w:t xml:space="preserve">    FOR EACH c IN ALL</w:t>
      </w:r>
      <w:r>
        <w:br/>
        <w:t xml:space="preserve">        bstInsert(store, c)</w:t>
      </w:r>
      <w:r>
        <w:br/>
        <w:t xml:space="preserve">    END FOR</w:t>
      </w:r>
      <w:r>
        <w:br/>
        <w:t>END PROCEDURE</w:t>
      </w:r>
      <w:r>
        <w:br/>
      </w:r>
      <w:r>
        <w:br/>
        <w:t>FUNCTION bstSearch(node: TreeNode*, key: STRING) RETURNS Course | NULL</w:t>
      </w:r>
      <w:r>
        <w:br/>
        <w:t xml:space="preserve">    WHILE node ≠ NULL</w:t>
      </w:r>
      <w:r>
        <w:br/>
        <w:t xml:space="preserve">        IF key = node.data.courseNumber THEN RETURN node.data</w:t>
      </w:r>
      <w:r>
        <w:br/>
        <w:t xml:space="preserve">        IF key &lt; node.data.courseNumber THEN node ← node.left ELSE node ← node.right</w:t>
      </w:r>
      <w:r>
        <w:br/>
        <w:t xml:space="preserve">    END WHILE</w:t>
      </w:r>
      <w:r>
        <w:br/>
      </w:r>
      <w:r>
        <w:lastRenderedPageBreak/>
        <w:t xml:space="preserve">    RETURN NULL</w:t>
      </w:r>
      <w:r>
        <w:br/>
        <w:t>END FUNCTION</w:t>
      </w:r>
      <w:r>
        <w:br/>
      </w:r>
      <w:r>
        <w:br/>
        <w:t>PROCEDURE bstPrintCourse(store: BSTStore, courseNum: STRING)</w:t>
      </w:r>
      <w:r>
        <w:br/>
        <w:t xml:space="preserve">    C ← bstSearch(store.root, courseNum)</w:t>
      </w:r>
      <w:r>
        <w:br/>
        <w:t xml:space="preserve">    IF C = NULL THEN PRINT "Course not found." ELSE printCourseDetails(C)</w:t>
      </w:r>
      <w:r>
        <w:br/>
        <w:t>END PROCEDURE</w:t>
      </w:r>
      <w:r>
        <w:br/>
      </w:r>
      <w:r>
        <w:br/>
        <w:t>PROCEDURE bstInOrder(node: TreeNode*)</w:t>
      </w:r>
      <w:r>
        <w:br/>
        <w:t xml:space="preserve">    IF node = NULL THEN RETURN</w:t>
      </w:r>
      <w:r>
        <w:br/>
        <w:t xml:space="preserve">    bstInOrder(node.left)</w:t>
      </w:r>
      <w:r>
        <w:br/>
        <w:t xml:space="preserve">    PRINT node.data.courseNumber + " | " + node.data.courseTitle</w:t>
      </w:r>
      <w:r>
        <w:br/>
        <w:t xml:space="preserve">    bstInOrder(node.right)</w:t>
      </w:r>
      <w:r>
        <w:br/>
        <w:t>END PROCEDURE</w:t>
      </w:r>
      <w:r>
        <w:br/>
      </w:r>
      <w:r>
        <w:br/>
        <w:t>PROCEDURE bstPrintAllSorted(store: BSTStore)</w:t>
      </w:r>
      <w:r>
        <w:br/>
        <w:t xml:space="preserve">    bstInOrder(store.root)</w:t>
      </w:r>
      <w:r>
        <w:br/>
        <w:t>END PROCEDURE</w:t>
      </w:r>
      <w:r>
        <w:br/>
      </w:r>
      <w:r>
        <w:br/>
        <w:t>/* ===============================</w:t>
      </w:r>
      <w:r>
        <w:br/>
        <w:t xml:space="preserve">   Menu &amp; Program Flow (common)</w:t>
      </w:r>
      <w:r>
        <w:br/>
        <w:t xml:space="preserve">   =============================== */</w:t>
      </w:r>
      <w:r>
        <w:br/>
        <w:t>ENUM DataStructureType { VECTOR, HASHTABLE, BST }</w:t>
      </w:r>
      <w:r>
        <w:br/>
      </w:r>
      <w:r>
        <w:br/>
        <w:t>PROCEDURE main()</w:t>
      </w:r>
      <w:r>
        <w:br/>
        <w:t xml:space="preserve">    PRINT "ABCU Course Advisor"</w:t>
      </w:r>
      <w:r>
        <w:br/>
        <w:t xml:space="preserve">    PRINT "Select data structure: 1) Vector  2) Hash Table  3) Binary Search Tree"</w:t>
      </w:r>
      <w:r>
        <w:br/>
        <w:t xml:space="preserve">    READ dsChoice</w:t>
      </w:r>
      <w:r>
        <w:br/>
      </w:r>
      <w:r>
        <w:br/>
        <w:t xml:space="preserve">    IF dsChoice = 1 THEN</w:t>
      </w:r>
      <w:r>
        <w:br/>
        <w:t xml:space="preserve">        DS ← VECTOR</w:t>
      </w:r>
      <w:r>
        <w:br/>
        <w:t xml:space="preserve">        V ← NEW VectorStore</w:t>
      </w:r>
      <w:r>
        <w:br/>
        <w:t xml:space="preserve">    ELSE IF dsChoice = 2 THEN</w:t>
      </w:r>
      <w:r>
        <w:br/>
        <w:t xml:space="preserve">        DS ← HASHTABLE</w:t>
      </w:r>
      <w:r>
        <w:br/>
        <w:t xml:space="preserve">        H ← NEW HashTableStore; hashTableInit(H, 179)</w:t>
      </w:r>
      <w:r>
        <w:br/>
        <w:t xml:space="preserve">    ELSE</w:t>
      </w:r>
      <w:r>
        <w:br/>
        <w:t xml:space="preserve">        DS ← BST</w:t>
      </w:r>
      <w:r>
        <w:br/>
        <w:t xml:space="preserve">        T ← NEW BSTStore; bstInit(T)</w:t>
      </w:r>
      <w:r>
        <w:br/>
        <w:t xml:space="preserve">    END IF</w:t>
      </w:r>
      <w:r>
        <w:br/>
      </w:r>
      <w:r>
        <w:br/>
        <w:t xml:space="preserve">    REPEAT</w:t>
      </w:r>
      <w:r>
        <w:br/>
        <w:t xml:space="preserve">        PRINT " 1. Load data file"</w:t>
      </w:r>
      <w:r>
        <w:br/>
        <w:t xml:space="preserve">        PRINT " 2. Print all courses (alphanumeric)"</w:t>
      </w:r>
      <w:r>
        <w:br/>
      </w:r>
      <w:r>
        <w:lastRenderedPageBreak/>
        <w:t xml:space="preserve">        PRINT " 3. Print one course (title &amp; prerequisites)"</w:t>
      </w:r>
      <w:r>
        <w:br/>
        <w:t xml:space="preserve">        PRINT " 9. Exit"</w:t>
      </w:r>
      <w:r>
        <w:br/>
        <w:t xml:space="preserve">        READ choice</w:t>
      </w:r>
      <w:r>
        <w:br/>
      </w:r>
      <w:r>
        <w:br/>
        <w:t xml:space="preserve">        IF choice = 1 THEN</w:t>
      </w:r>
      <w:r>
        <w:br/>
        <w:t xml:space="preserve">            PRINT "Enter file path:"; READ path</w:t>
      </w:r>
      <w:r>
        <w:br/>
        <w:t xml:space="preserve">            IF DS = VECTOR THEN vectorLoad(V, path)</w:t>
      </w:r>
      <w:r>
        <w:br/>
        <w:t xml:space="preserve">            ELSE IF DS = HASHTABLE THEN hashTableLoad(H, path)</w:t>
      </w:r>
      <w:r>
        <w:br/>
        <w:t xml:space="preserve">            ELSE bstLoad(T, path)</w:t>
      </w:r>
      <w:r>
        <w:br/>
        <w:t xml:space="preserve">            END IF</w:t>
      </w:r>
      <w:r>
        <w:br/>
      </w:r>
      <w:r>
        <w:br/>
        <w:t xml:space="preserve">        ELSE IF choice = 2 THEN</w:t>
      </w:r>
      <w:r>
        <w:br/>
        <w:t xml:space="preserve">            IF DS = VECTOR THEN vectorPrintAllSorted(V)</w:t>
      </w:r>
      <w:r>
        <w:br/>
        <w:t xml:space="preserve">            ELSE IF DS = HASHTABLE THEN hashTablePrintAllSorted(H)</w:t>
      </w:r>
      <w:r>
        <w:br/>
        <w:t xml:space="preserve">            ELSE bstPrintAllSorted(T)</w:t>
      </w:r>
      <w:r>
        <w:br/>
        <w:t xml:space="preserve">            END IF</w:t>
      </w:r>
      <w:r>
        <w:br/>
      </w:r>
      <w:r>
        <w:br/>
        <w:t xml:space="preserve">        ELSE IF choice = 3 THEN</w:t>
      </w:r>
      <w:r>
        <w:br/>
        <w:t xml:space="preserve">            PRINT "Enter course number:"; READ key</w:t>
      </w:r>
      <w:r>
        <w:br/>
        <w:t xml:space="preserve">            IF DS = VECTOR THEN vectorPrintCourse(V, key)</w:t>
      </w:r>
      <w:r>
        <w:br/>
        <w:t xml:space="preserve">            ELSE IF DS = HASHTABLE THEN hashTablePrintCourse(H, key)</w:t>
      </w:r>
      <w:r>
        <w:br/>
        <w:t xml:space="preserve">            ELSE bstPrintCourse(T, key)</w:t>
      </w:r>
      <w:r>
        <w:br/>
        <w:t xml:space="preserve">            END IF</w:t>
      </w:r>
      <w:r>
        <w:br/>
      </w:r>
      <w:r>
        <w:br/>
        <w:t xml:space="preserve">        ELSE IF choice = 9 THEN</w:t>
      </w:r>
      <w:r>
        <w:br/>
        <w:t xml:space="preserve">            PRINT "Goodbye."</w:t>
      </w:r>
      <w:r>
        <w:br/>
        <w:t xml:space="preserve">        ELSE</w:t>
      </w:r>
      <w:r>
        <w:br/>
        <w:t xml:space="preserve">            PRINT "Invalid selection."</w:t>
      </w:r>
      <w:r>
        <w:br/>
        <w:t xml:space="preserve">        END IF</w:t>
      </w:r>
      <w:r>
        <w:br/>
        <w:t xml:space="preserve">    UNTIL choice = 9</w:t>
      </w:r>
      <w:r>
        <w:br/>
        <w:t>END PROCEDURE</w:t>
      </w:r>
    </w:p>
    <w:sectPr w:rsidR="00177D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2034815">
    <w:abstractNumId w:val="8"/>
  </w:num>
  <w:num w:numId="2" w16cid:durableId="1166477311">
    <w:abstractNumId w:val="6"/>
  </w:num>
  <w:num w:numId="3" w16cid:durableId="1843427866">
    <w:abstractNumId w:val="5"/>
  </w:num>
  <w:num w:numId="4" w16cid:durableId="185560197">
    <w:abstractNumId w:val="4"/>
  </w:num>
  <w:num w:numId="5" w16cid:durableId="740444710">
    <w:abstractNumId w:val="7"/>
  </w:num>
  <w:num w:numId="6" w16cid:durableId="2175144">
    <w:abstractNumId w:val="3"/>
  </w:num>
  <w:num w:numId="7" w16cid:durableId="1366441292">
    <w:abstractNumId w:val="2"/>
  </w:num>
  <w:num w:numId="8" w16cid:durableId="786196186">
    <w:abstractNumId w:val="1"/>
  </w:num>
  <w:num w:numId="9" w16cid:durableId="201642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DAF"/>
    <w:rsid w:val="0029639D"/>
    <w:rsid w:val="00326F90"/>
    <w:rsid w:val="006321D0"/>
    <w:rsid w:val="006D39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C7210"/>
  <w14:defaultImageDpi w14:val="300"/>
  <w15:docId w15:val="{D1A46D01-F1E3-42FB-A93B-9189BFEF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Knight, Adryan</cp:lastModifiedBy>
  <cp:revision>2</cp:revision>
  <dcterms:created xsi:type="dcterms:W3CDTF">2013-12-23T23:15:00Z</dcterms:created>
  <dcterms:modified xsi:type="dcterms:W3CDTF">2025-08-08T01:15:00Z</dcterms:modified>
  <cp:category/>
</cp:coreProperties>
</file>